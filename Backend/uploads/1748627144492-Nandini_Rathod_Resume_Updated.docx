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NANDINI RATHOD</w:t>
      </w:r>
    </w:p>
    <w:p>
      <w:r>
        <w:t>114, Sagar Vihar Colony, Indore (452010) | 9755113562 | nandinirathod3562@gmail.com | Hackerrank@nandinirathod351</w:t>
      </w:r>
    </w:p>
    <w:p>
      <w:pPr>
        <w:pStyle w:val="Heading1"/>
      </w:pPr>
      <w:r>
        <w:t>Professional Summary</w:t>
      </w:r>
    </w:p>
    <w:p>
      <w:r>
        <w:t>Aspiring Software Developer with strong hands-on experience in full-stack development using Java, JavaScript, Node.js, and MySQL. Passionate about building real-world applications with clean UI/UX and scalable architecture. Proven ability to work on team-based and individual projects, including a full-featured recruitment platform (HireIQ). Currently undergoing full-stack training with InfoBeans Foundation.</w:t>
      </w:r>
    </w:p>
    <w:p>
      <w:pPr>
        <w:pStyle w:val="Heading1"/>
      </w:pPr>
      <w:r>
        <w:t>Education</w:t>
      </w:r>
    </w:p>
    <w:p>
      <w:pPr>
        <w:pStyle w:val="ListBullet"/>
      </w:pPr>
      <w:r>
        <w:t>Master of Computer Applications (M.C.A.) - Software Engineering | Chameli Devi Group of Institutions, Indore (Expected June 2025)</w:t>
      </w:r>
    </w:p>
    <w:p>
      <w:pPr>
        <w:pStyle w:val="ListBullet"/>
      </w:pPr>
      <w:r>
        <w:t>Bachelor of Computer Applications (B.C.A.) | M.K.H.S Gujarati Girls College, Indore (June 2023) | 71%</w:t>
      </w:r>
    </w:p>
    <w:p>
      <w:pPr>
        <w:pStyle w:val="ListBullet"/>
      </w:pPr>
      <w:r>
        <w:t>12th - PCM | Royal Heights Higher Secondary School, Zirapur (June 2020) | 80%</w:t>
      </w:r>
    </w:p>
    <w:p>
      <w:pPr>
        <w:pStyle w:val="ListBullet"/>
      </w:pPr>
      <w:r>
        <w:t>10th | Vijaya Convent High School, Zirapur (June 2018) | 91%</w:t>
      </w:r>
    </w:p>
    <w:p>
      <w:pPr>
        <w:pStyle w:val="Heading1"/>
      </w:pPr>
      <w:r>
        <w:t>Projects</w:t>
      </w:r>
    </w:p>
    <w:p>
      <w:pPr>
        <w:pStyle w:val="ListBullet"/>
      </w:pPr>
      <w:r>
        <w:t>Contact Management System</w:t>
      </w:r>
    </w:p>
    <w:p>
      <w:r>
        <w:t>Technologies Used: Java Swing (GUI), MySQL</w:t>
      </w:r>
    </w:p>
    <w:p>
      <w:pPr>
        <w:pStyle w:val="ListBullet2"/>
      </w:pPr>
      <w:r>
        <w:t>• Developed a desktop application to manage personal and professional contacts with add, edit, search, and delete features.</w:t>
      </w:r>
    </w:p>
    <w:p>
      <w:pPr>
        <w:pStyle w:val="ListBullet"/>
      </w:pPr>
      <w:r>
        <w:t>iAdopt</w:t>
      </w:r>
    </w:p>
    <w:p>
      <w:r>
        <w:t>Technologies Used: HTML, CSS</w:t>
      </w:r>
    </w:p>
    <w:p>
      <w:pPr>
        <w:pStyle w:val="ListBullet2"/>
      </w:pPr>
      <w:r>
        <w:t>• Developed a responsive website for pet adoption, allowing users to view animals and connect with adoption agencies.</w:t>
      </w:r>
    </w:p>
    <w:p>
      <w:pPr>
        <w:pStyle w:val="ListBullet"/>
      </w:pPr>
      <w:r>
        <w:t>Prime Dine</w:t>
      </w:r>
    </w:p>
    <w:p>
      <w:r>
        <w:t>Technologies Used: HTML, CSS, Bootstrap, JavaScript, DOM</w:t>
      </w:r>
    </w:p>
    <w:p>
      <w:pPr>
        <w:pStyle w:val="ListBullet2"/>
      </w:pPr>
      <w:r>
        <w:t>• Enabled restaurant table booking with detailed views, profile management, and user-friendly booking functionality.</w:t>
      </w:r>
    </w:p>
    <w:p>
      <w:pPr>
        <w:pStyle w:val="ListBullet"/>
      </w:pPr>
      <w:r>
        <w:t>Mini E-commerce Application</w:t>
      </w:r>
    </w:p>
    <w:p>
      <w:r>
        <w:t>Technologies Used: HTML, CSS, JavaScript, DOM, JSON</w:t>
      </w:r>
    </w:p>
    <w:p>
      <w:pPr>
        <w:pStyle w:val="ListBullet2"/>
      </w:pPr>
      <w:r>
        <w:t>• Created a clean product listing page with a responsive UI and basic cart functionality using only frontend technologies.</w:t>
      </w:r>
    </w:p>
    <w:p>
      <w:pPr>
        <w:pStyle w:val="ListBullet"/>
      </w:pPr>
      <w:r>
        <w:t>HireIQ – Smart Hiring &amp; Interview Platform</w:t>
      </w:r>
    </w:p>
    <w:p>
      <w:r>
        <w:t>Technologies Used: Node.js, Express.js, Sequelize, MySQL, HTML, CSS, JavaScript, EJS Templates, Multer, pdf-parse, Mammoth</w:t>
      </w:r>
    </w:p>
    <w:p>
      <w:pPr>
        <w:pStyle w:val="ListBullet2"/>
      </w:pPr>
      <w:r>
        <w:t>• Developed a full-stack recruitment platform with role-based dashboards.</w:t>
      </w:r>
    </w:p>
    <w:p>
      <w:pPr>
        <w:pStyle w:val="ListBullet2"/>
      </w:pPr>
      <w:r>
        <w:t>• Integrated resume parsing with ATS scoring and AI-driven question generation.</w:t>
      </w:r>
    </w:p>
    <w:p>
      <w:pPr>
        <w:pStyle w:val="ListBullet2"/>
      </w:pPr>
      <w:r>
        <w:t>• Implemented job posting, application tracking, interview scheduling, and analytics.</w:t>
      </w:r>
    </w:p>
    <w:p>
      <w:pPr>
        <w:pStyle w:val="ListBullet2"/>
      </w:pPr>
      <w:r>
        <w:t>• Designed an engaging, animated UI with full validation and responsive layout.</w:t>
      </w:r>
    </w:p>
    <w:p>
      <w:pPr>
        <w:pStyle w:val="Heading1"/>
      </w:pPr>
      <w:r>
        <w:t>Experience</w:t>
      </w:r>
    </w:p>
    <w:p>
      <w:pPr>
        <w:pStyle w:val="ListBullet"/>
      </w:pPr>
      <w:r>
        <w:t>Trainee – Information Technology Excellence Program, MPIF in association with InfoBeans Foundation (Aug 2024 - June 2025 Expected)</w:t>
      </w:r>
    </w:p>
    <w:p>
      <w:pPr>
        <w:pStyle w:val="ListBullet"/>
      </w:pPr>
      <w:r>
        <w:t>• Comprehensive training on full-stack development, real-world simulations, and collaborative tasks.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Programming Languages: Java, JavaScript, Node.js, Express.js</w:t>
      </w:r>
    </w:p>
    <w:p>
      <w:pPr>
        <w:pStyle w:val="ListBullet"/>
      </w:pPr>
      <w:r>
        <w:t>Web Development: HTML, CSS, Bootstrap, EJS</w:t>
      </w:r>
    </w:p>
    <w:p>
      <w:pPr>
        <w:pStyle w:val="ListBullet"/>
      </w:pPr>
      <w:r>
        <w:t>Frameworks &amp; Libraries: Java Swing</w:t>
      </w:r>
    </w:p>
    <w:p>
      <w:pPr>
        <w:pStyle w:val="ListBullet"/>
      </w:pPr>
      <w:r>
        <w:t>Database Management: MySQL, MongoDB</w:t>
      </w:r>
    </w:p>
    <w:p>
      <w:pPr>
        <w:pStyle w:val="ListBullet"/>
      </w:pPr>
      <w:r>
        <w:t>Tools &amp; Platforms: Eclipse, NetBeans, VS Code</w:t>
      </w:r>
    </w:p>
    <w:p>
      <w:pPr>
        <w:pStyle w:val="Heading1"/>
      </w:pPr>
      <w:r>
        <w:t>Personal Details</w:t>
      </w:r>
    </w:p>
    <w:p>
      <w:pPr>
        <w:pStyle w:val="ListBullet"/>
      </w:pPr>
      <w:r>
        <w:t>Date of Birth: 14th August, 2003</w:t>
      </w:r>
    </w:p>
    <w:p>
      <w:pPr>
        <w:pStyle w:val="ListBullet"/>
      </w:pPr>
      <w:r>
        <w:t>Father’s Name: Mr. Dinesh Singh Rathod</w:t>
      </w:r>
    </w:p>
    <w:p>
      <w:pPr>
        <w:pStyle w:val="ListBullet"/>
      </w:pPr>
      <w:r>
        <w:t>Languages Known: Hindi, English</w:t>
      </w:r>
    </w:p>
    <w:p>
      <w:pPr>
        <w:pStyle w:val="Heading1"/>
      </w:pPr>
      <w:r>
        <w:t>Declaration</w:t>
      </w:r>
    </w:p>
    <w:p>
      <w:r>
        <w:t>I hereby declare that the above information is true to the best of my knowledge and belief.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